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</w:pPr>
      <w:r>
        <w:rPr>
          <w:rStyle w:val="TitleChar"/>
        </w:rPr>
        <w:t>Graham Paasch</w:t>
        <w:br/>
      </w:r>
      <w:r>
        <w:t>grahampaasch@gmail.com | 6085729697 | blog.grahampaasch.com | Austin, TX</w:t>
        <w:br/>
      </w:r>
      <w:r>
        <w:t xml:space="preserve">- - - - - - - - - - - - - - - - - - - - - - - - - - - - - - - - - - - - - - - - - - - - - - - - - - - - - - - - - - - - - - - - - - - - - - - - </w:t>
      </w:r>
    </w:p>
    <w:p>
      <w:pPr>
        <w:spacing w:before="0"/>
        <w:jc w:val="left"/>
      </w:pPr>
      <w:r>
        <w:t>CCNP Routing and Switching</w:t>
        <w:br/>
      </w:r>
      <w:r>
        <w:t>JNCIP-SP</w:t>
        <w:br/>
      </w:r>
      <w:r>
        <w:t xml:space="preserve">- - - - - - - - - - - - - - - - - - - - - - - - - - - - - - - - - - - - - - - - - - - - - - - - - - - - - - - - - - - - - - - - - - - - - - - 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